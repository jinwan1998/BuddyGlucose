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5A251" w14:textId="77777777" w:rsidR="00FB72B0" w:rsidRDefault="00000000">
      <w:pPr>
        <w:pStyle w:val="Heading1"/>
      </w:pPr>
      <w:r>
        <w:t>User Interface Design for Food and Blood Sugar Tracking App</w:t>
      </w:r>
    </w:p>
    <w:p w14:paraId="5B20B6F8" w14:textId="77777777" w:rsidR="00FB72B0" w:rsidRDefault="00000000">
      <w:pPr>
        <w:pStyle w:val="Heading2"/>
      </w:pPr>
      <w:r>
        <w:t>Login Page</w:t>
      </w:r>
    </w:p>
    <w:p w14:paraId="1118351E" w14:textId="78DB73C8" w:rsidR="00FB72B0" w:rsidRPr="00F35A65" w:rsidRDefault="00000000">
      <w:pPr>
        <w:rPr>
          <w:rFonts w:eastAsia="SimSun" w:hint="eastAsia"/>
          <w:lang w:eastAsia="zh-CN"/>
        </w:rPr>
      </w:pPr>
      <w:r>
        <w:t>Platform: Web</w:t>
      </w:r>
      <w:r w:rsidR="00F35A65">
        <w:rPr>
          <w:rFonts w:eastAsia="SimSun" w:hint="eastAsia"/>
          <w:lang w:eastAsia="zh-CN"/>
        </w:rPr>
        <w:t xml:space="preserve"> </w:t>
      </w:r>
      <w:r w:rsidR="00F35A65">
        <w:t>/</w:t>
      </w:r>
      <w:r w:rsidR="00F35A65">
        <w:rPr>
          <w:rFonts w:eastAsia="SimSun" w:hint="eastAsia"/>
          <w:lang w:eastAsia="zh-CN"/>
        </w:rPr>
        <w:t xml:space="preserve"> </w:t>
      </w:r>
      <w:r w:rsidR="00F35A65">
        <w:t xml:space="preserve">Mobile </w:t>
      </w:r>
    </w:p>
    <w:p w14:paraId="4E69309D" w14:textId="00E98F82" w:rsidR="002A3ECD" w:rsidRDefault="002A3ECD">
      <w:pPr>
        <w:rPr>
          <w:rFonts w:eastAsia="SimSun"/>
          <w:lang w:eastAsia="zh-CN"/>
        </w:rPr>
      </w:pPr>
      <w:r w:rsidRPr="002A3ECD">
        <w:rPr>
          <w:rFonts w:eastAsia="SimSun"/>
          <w:lang w:eastAsia="zh-CN"/>
        </w:rPr>
        <w:drawing>
          <wp:inline distT="0" distB="0" distL="0" distR="0" wp14:anchorId="1B3319C3" wp14:editId="021A9AA9">
            <wp:extent cx="5419725" cy="4990035"/>
            <wp:effectExtent l="0" t="0" r="0" b="1270"/>
            <wp:docPr id="1065278992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78992" name="Picture 1" descr="A screenshot of a login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25" cy="50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4AF" w14:textId="495A3CAB" w:rsidR="002A3ECD" w:rsidRDefault="002A3ECD">
      <w:pPr>
        <w:rPr>
          <w:rFonts w:eastAsia="SimSun"/>
          <w:lang w:eastAsia="zh-CN"/>
        </w:rPr>
      </w:pPr>
      <w:r w:rsidRPr="002A3ECD">
        <w:rPr>
          <w:rFonts w:eastAsia="SimSun"/>
          <w:lang w:eastAsia="zh-CN"/>
        </w:rPr>
        <w:lastRenderedPageBreak/>
        <w:drawing>
          <wp:inline distT="0" distB="0" distL="0" distR="0" wp14:anchorId="25D65326" wp14:editId="75ACB852">
            <wp:extent cx="5486400" cy="5734685"/>
            <wp:effectExtent l="0" t="0" r="0" b="0"/>
            <wp:docPr id="47673790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7908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1307" w14:textId="33CFB339" w:rsidR="002A3ECD" w:rsidRPr="002A3ECD" w:rsidRDefault="002A3ECD">
      <w:pPr>
        <w:rPr>
          <w:rFonts w:eastAsia="SimSun" w:hint="eastAsia"/>
          <w:lang w:eastAsia="zh-CN"/>
        </w:rPr>
      </w:pPr>
    </w:p>
    <w:p w14:paraId="68BA7E63" w14:textId="77777777" w:rsidR="00FB72B0" w:rsidRDefault="00000000">
      <w:r>
        <w:t>Function Description: Users enter their username and password to log into the system.</w:t>
      </w:r>
    </w:p>
    <w:p w14:paraId="558F8889" w14:textId="77777777" w:rsidR="00FB72B0" w:rsidRDefault="00000000">
      <w:pPr>
        <w:pStyle w:val="Heading3"/>
      </w:pPr>
      <w:r>
        <w:t>User Flow Steps:</w:t>
      </w:r>
    </w:p>
    <w:p w14:paraId="7E75D12C" w14:textId="77777777" w:rsidR="00FB72B0" w:rsidRDefault="00000000">
      <w:pPr>
        <w:pStyle w:val="ListBullet"/>
      </w:pPr>
      <w:r>
        <w:t>User opens the login page.</w:t>
      </w:r>
    </w:p>
    <w:p w14:paraId="08E68A49" w14:textId="77777777" w:rsidR="00FB72B0" w:rsidRDefault="00000000">
      <w:pPr>
        <w:pStyle w:val="ListBullet"/>
      </w:pPr>
      <w:r>
        <w:t>Enters username and password.</w:t>
      </w:r>
    </w:p>
    <w:p w14:paraId="0F53CB65" w14:textId="77777777" w:rsidR="00FB72B0" w:rsidRDefault="00000000">
      <w:pPr>
        <w:pStyle w:val="ListBullet"/>
      </w:pPr>
      <w:r>
        <w:t>Clicks the 'Login' button.</w:t>
      </w:r>
    </w:p>
    <w:p w14:paraId="1CAE9000" w14:textId="77777777" w:rsidR="00FB72B0" w:rsidRDefault="00000000">
      <w:pPr>
        <w:pStyle w:val="ListBullet"/>
      </w:pPr>
      <w:r>
        <w:t>System verifies credentials and redirects to the main interface.</w:t>
      </w:r>
    </w:p>
    <w:p w14:paraId="1F84B8CF" w14:textId="77777777" w:rsidR="00881403" w:rsidRDefault="008814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FD70D37" w14:textId="7C353023" w:rsidR="00FB72B0" w:rsidRDefault="00000000">
      <w:pPr>
        <w:pStyle w:val="Heading2"/>
      </w:pPr>
      <w:r>
        <w:lastRenderedPageBreak/>
        <w:t>User Profile Setup Page</w:t>
      </w:r>
    </w:p>
    <w:p w14:paraId="2822E02E" w14:textId="42232223" w:rsidR="00FB72B0" w:rsidRDefault="00000000">
      <w:pPr>
        <w:rPr>
          <w:rFonts w:eastAsia="SimSun"/>
          <w:lang w:eastAsia="zh-CN"/>
        </w:rPr>
      </w:pPr>
      <w:r>
        <w:t xml:space="preserve">Platform: </w:t>
      </w:r>
      <w:r w:rsidR="00C3421E">
        <w:t>Web</w:t>
      </w:r>
      <w:r w:rsidR="00C3421E">
        <w:rPr>
          <w:rFonts w:eastAsia="SimSun" w:hint="eastAsia"/>
          <w:lang w:eastAsia="zh-CN"/>
        </w:rPr>
        <w:t xml:space="preserve"> </w:t>
      </w:r>
      <w:r w:rsidR="00C3421E">
        <w:t>/</w:t>
      </w:r>
      <w:r w:rsidR="00C3421E">
        <w:rPr>
          <w:rFonts w:eastAsia="SimSun" w:hint="eastAsia"/>
          <w:lang w:eastAsia="zh-CN"/>
        </w:rPr>
        <w:t xml:space="preserve"> </w:t>
      </w:r>
      <w:r w:rsidR="00C3421E">
        <w:t>Mobile</w:t>
      </w:r>
    </w:p>
    <w:p w14:paraId="40B57323" w14:textId="176EC542" w:rsidR="002A3ECD" w:rsidRPr="002A3ECD" w:rsidRDefault="002A3ECD">
      <w:pPr>
        <w:rPr>
          <w:rFonts w:eastAsia="SimSun" w:hint="eastAsia"/>
          <w:lang w:eastAsia="zh-CN"/>
        </w:rPr>
      </w:pPr>
      <w:r w:rsidRPr="002A3ECD">
        <w:rPr>
          <w:rFonts w:eastAsia="SimSun"/>
          <w:lang w:eastAsia="zh-CN"/>
        </w:rPr>
        <w:drawing>
          <wp:inline distT="0" distB="0" distL="0" distR="0" wp14:anchorId="0F922742" wp14:editId="383B894E">
            <wp:extent cx="5486400" cy="5027930"/>
            <wp:effectExtent l="0" t="0" r="0" b="1270"/>
            <wp:docPr id="801610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07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A0D4" w14:textId="0BB721D8" w:rsidR="002A3ECD" w:rsidRPr="002A3ECD" w:rsidRDefault="002A3ECD">
      <w:pPr>
        <w:rPr>
          <w:rFonts w:eastAsia="SimSun" w:hint="eastAsia"/>
          <w:lang w:eastAsia="zh-CN"/>
        </w:rPr>
      </w:pPr>
      <w:r w:rsidRPr="002A3ECD">
        <w:rPr>
          <w:rFonts w:eastAsia="SimSun"/>
          <w:lang w:eastAsia="zh-CN"/>
        </w:rPr>
        <w:lastRenderedPageBreak/>
        <w:drawing>
          <wp:inline distT="0" distB="0" distL="0" distR="0" wp14:anchorId="0B9A0A14" wp14:editId="156DC04B">
            <wp:extent cx="5448300" cy="5625496"/>
            <wp:effectExtent l="0" t="0" r="0" b="0"/>
            <wp:docPr id="18096673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67324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941" cy="56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1F73" w14:textId="77777777" w:rsidR="00FB72B0" w:rsidRDefault="00000000">
      <w:r>
        <w:t>Function Description: Users can set up and edit their profile including name, gender, date of birth, and medical background for more accurate data logging.</w:t>
      </w:r>
    </w:p>
    <w:p w14:paraId="42665758" w14:textId="77777777" w:rsidR="00FB72B0" w:rsidRDefault="00000000">
      <w:pPr>
        <w:pStyle w:val="Heading3"/>
      </w:pPr>
      <w:r>
        <w:t>User Flow Steps:</w:t>
      </w:r>
    </w:p>
    <w:p w14:paraId="6B319944" w14:textId="77777777" w:rsidR="00FB72B0" w:rsidRDefault="00000000">
      <w:pPr>
        <w:pStyle w:val="ListBullet"/>
      </w:pPr>
      <w:r>
        <w:t>User clicks 'Profile' or 'Settings' button.</w:t>
      </w:r>
    </w:p>
    <w:p w14:paraId="68D1BEC9" w14:textId="77777777" w:rsidR="00FB72B0" w:rsidRDefault="00000000">
      <w:pPr>
        <w:pStyle w:val="ListBullet"/>
      </w:pPr>
      <w:r>
        <w:t>Page displays current user information.</w:t>
      </w:r>
    </w:p>
    <w:p w14:paraId="5191133D" w14:textId="77777777" w:rsidR="00FB72B0" w:rsidRDefault="00000000">
      <w:pPr>
        <w:pStyle w:val="ListBullet"/>
      </w:pPr>
      <w:r>
        <w:t>User fills or updates name, gender, date of birth, and medical background.</w:t>
      </w:r>
    </w:p>
    <w:p w14:paraId="459BEC6B" w14:textId="77777777" w:rsidR="00FB72B0" w:rsidRDefault="00000000">
      <w:pPr>
        <w:pStyle w:val="ListBullet"/>
      </w:pPr>
      <w:r>
        <w:t>Clicks 'Save' button.</w:t>
      </w:r>
    </w:p>
    <w:p w14:paraId="09C995DF" w14:textId="77777777" w:rsidR="00FB72B0" w:rsidRDefault="00000000">
      <w:pPr>
        <w:pStyle w:val="ListBullet"/>
      </w:pPr>
      <w:r>
        <w:t>System verifies input and saves data, displaying 'Save successful' message.</w:t>
      </w:r>
    </w:p>
    <w:p w14:paraId="7ECBDBD2" w14:textId="77777777" w:rsidR="00881403" w:rsidRDefault="008814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5874D0D" w14:textId="41B2AE0C" w:rsidR="00FB72B0" w:rsidRDefault="00000000">
      <w:pPr>
        <w:pStyle w:val="Heading2"/>
      </w:pPr>
      <w:r>
        <w:lastRenderedPageBreak/>
        <w:t>Manual Food Logging Page</w:t>
      </w:r>
    </w:p>
    <w:p w14:paraId="02A3B8AE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6A09BB42" w14:textId="41E77EA7" w:rsidR="002A3ECD" w:rsidRPr="002A3ECD" w:rsidRDefault="002A3ECD">
      <w:pPr>
        <w:rPr>
          <w:rFonts w:eastAsia="SimSun" w:hint="eastAsia"/>
          <w:lang w:eastAsia="zh-CN"/>
        </w:rPr>
      </w:pPr>
      <w:r w:rsidRPr="002A3ECD">
        <w:rPr>
          <w:rFonts w:eastAsia="SimSun"/>
          <w:lang w:eastAsia="zh-CN"/>
        </w:rPr>
        <w:drawing>
          <wp:inline distT="0" distB="0" distL="0" distR="0" wp14:anchorId="68F29ABE" wp14:editId="4F738309">
            <wp:extent cx="5400675" cy="5624453"/>
            <wp:effectExtent l="0" t="0" r="0" b="0"/>
            <wp:docPr id="105541887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8873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314" cy="56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8D3A" w14:textId="77777777" w:rsidR="00FB72B0" w:rsidRDefault="00000000">
      <w:r>
        <w:t>Function Description: Users can manually log the food they consume and its quantity, allowing the app to compute calorie intake per meal and per day.</w:t>
      </w:r>
    </w:p>
    <w:p w14:paraId="7066D5BE" w14:textId="77777777" w:rsidR="00FB72B0" w:rsidRDefault="00000000">
      <w:pPr>
        <w:pStyle w:val="Heading3"/>
      </w:pPr>
      <w:r>
        <w:t>User Flow Steps:</w:t>
      </w:r>
    </w:p>
    <w:p w14:paraId="3422CB8A" w14:textId="77777777" w:rsidR="00FB72B0" w:rsidRDefault="00000000">
      <w:pPr>
        <w:pStyle w:val="ListBullet"/>
      </w:pPr>
      <w:r>
        <w:t>User clicks 'Log Food' button.</w:t>
      </w:r>
    </w:p>
    <w:p w14:paraId="35E74E2A" w14:textId="77777777" w:rsidR="00FB72B0" w:rsidRDefault="00000000">
      <w:pPr>
        <w:pStyle w:val="ListBullet"/>
      </w:pPr>
      <w:r>
        <w:t>Enters food name, quantity, and unit (e.g., grams, servings).</w:t>
      </w:r>
    </w:p>
    <w:p w14:paraId="05AE83B8" w14:textId="77777777" w:rsidR="00FB72B0" w:rsidRDefault="00000000">
      <w:pPr>
        <w:pStyle w:val="ListBullet"/>
      </w:pPr>
      <w:r>
        <w:t>System estimates calories based on database.</w:t>
      </w:r>
    </w:p>
    <w:p w14:paraId="12FFD0E2" w14:textId="77777777" w:rsidR="00FB72B0" w:rsidRDefault="00000000">
      <w:pPr>
        <w:pStyle w:val="ListBullet"/>
      </w:pPr>
      <w:r>
        <w:t>User confirms and clicks 'Add'.</w:t>
      </w:r>
    </w:p>
    <w:p w14:paraId="0FAB0D77" w14:textId="51E3E379" w:rsidR="00D7746D" w:rsidRPr="002A3ECD" w:rsidRDefault="00000000" w:rsidP="002A3ECD">
      <w:pPr>
        <w:pStyle w:val="ListBullet"/>
      </w:pPr>
      <w:r>
        <w:t>Page updates to show total daily calorie intake.</w:t>
      </w:r>
      <w:r w:rsidR="00D7746D">
        <w:br w:type="page"/>
      </w:r>
    </w:p>
    <w:p w14:paraId="5FA43268" w14:textId="51F06DA4" w:rsidR="00FB72B0" w:rsidRDefault="00000000">
      <w:pPr>
        <w:pStyle w:val="Heading2"/>
      </w:pPr>
      <w:r>
        <w:lastRenderedPageBreak/>
        <w:t>Barcode / Camera Food Recognition Page</w:t>
      </w:r>
    </w:p>
    <w:p w14:paraId="392E9C9E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78EC1416" w14:textId="2A51531B" w:rsidR="00721F30" w:rsidRPr="00721F30" w:rsidRDefault="00721F30">
      <w:pPr>
        <w:rPr>
          <w:rFonts w:eastAsia="SimSun" w:hint="eastAsia"/>
          <w:lang w:eastAsia="zh-CN"/>
        </w:rPr>
      </w:pPr>
      <w:r w:rsidRPr="00721F30">
        <w:rPr>
          <w:rFonts w:eastAsia="SimSun"/>
          <w:lang w:eastAsia="zh-CN"/>
        </w:rPr>
        <w:drawing>
          <wp:inline distT="0" distB="0" distL="0" distR="0" wp14:anchorId="0CEDF606" wp14:editId="7A81798F">
            <wp:extent cx="5353110" cy="5534025"/>
            <wp:effectExtent l="0" t="0" r="0" b="0"/>
            <wp:docPr id="120874592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5920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043" cy="55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3543" w14:textId="77777777" w:rsidR="00FB72B0" w:rsidRDefault="00000000">
      <w:r>
        <w:t>Function Description: Users can scan a barcode or take a picture of their food, allowing the app to automatically recognize the food and estimate calories.</w:t>
      </w:r>
    </w:p>
    <w:p w14:paraId="16771958" w14:textId="77777777" w:rsidR="00FB72B0" w:rsidRDefault="00000000">
      <w:pPr>
        <w:pStyle w:val="Heading3"/>
      </w:pPr>
      <w:r>
        <w:t>User Flow Steps:</w:t>
      </w:r>
    </w:p>
    <w:p w14:paraId="7213FBD0" w14:textId="77777777" w:rsidR="00FB72B0" w:rsidRDefault="00000000">
      <w:pPr>
        <w:pStyle w:val="ListBullet"/>
      </w:pPr>
      <w:r>
        <w:t>User clicks 'Scan/Photo Recognition' button.</w:t>
      </w:r>
    </w:p>
    <w:p w14:paraId="03B05945" w14:textId="77777777" w:rsidR="00FB72B0" w:rsidRDefault="00000000">
      <w:pPr>
        <w:pStyle w:val="ListBullet"/>
      </w:pPr>
      <w:r>
        <w:t>Chooses 'Scan Barcode' or 'Take Photo'.</w:t>
      </w:r>
    </w:p>
    <w:p w14:paraId="1F5D658A" w14:textId="77777777" w:rsidR="00FB72B0" w:rsidRDefault="00000000">
      <w:pPr>
        <w:pStyle w:val="ListBullet"/>
      </w:pPr>
      <w:r>
        <w:t>System recognizes food and displays name and estimated calories.</w:t>
      </w:r>
    </w:p>
    <w:p w14:paraId="5D0D1ED2" w14:textId="77777777" w:rsidR="00FB72B0" w:rsidRDefault="00000000">
      <w:pPr>
        <w:pStyle w:val="ListBullet"/>
      </w:pPr>
      <w:r>
        <w:t>User confirms and adds to log.</w:t>
      </w:r>
    </w:p>
    <w:p w14:paraId="4589779C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B644743" w14:textId="30303C63" w:rsidR="00FB72B0" w:rsidRDefault="00000000">
      <w:pPr>
        <w:pStyle w:val="Heading2"/>
      </w:pPr>
      <w:r>
        <w:lastRenderedPageBreak/>
        <w:t>Saved Food Items Page</w:t>
      </w:r>
    </w:p>
    <w:p w14:paraId="310EC18A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1B3E112F" w14:textId="2C1B3E89" w:rsidR="00721F30" w:rsidRPr="00721F30" w:rsidRDefault="00721F30">
      <w:pPr>
        <w:rPr>
          <w:rFonts w:eastAsia="SimSun" w:hint="eastAsia"/>
          <w:lang w:eastAsia="zh-CN"/>
        </w:rPr>
      </w:pPr>
      <w:r w:rsidRPr="00721F30">
        <w:rPr>
          <w:rFonts w:eastAsia="SimSun"/>
          <w:lang w:eastAsia="zh-CN"/>
        </w:rPr>
        <w:drawing>
          <wp:inline distT="0" distB="0" distL="0" distR="0" wp14:anchorId="2C3ADF11" wp14:editId="2E93B4BE">
            <wp:extent cx="5486400" cy="5685790"/>
            <wp:effectExtent l="0" t="0" r="0" b="0"/>
            <wp:docPr id="7291249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4938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89B3" w14:textId="77777777" w:rsidR="00FB72B0" w:rsidRDefault="00000000">
      <w:r>
        <w:t>Function Description: Users can view a list of saved common food items for quick re-logging in daily food logs.</w:t>
      </w:r>
    </w:p>
    <w:p w14:paraId="54666534" w14:textId="77777777" w:rsidR="00FB72B0" w:rsidRDefault="00000000">
      <w:pPr>
        <w:pStyle w:val="Heading3"/>
      </w:pPr>
      <w:r>
        <w:t>User Flow Steps:</w:t>
      </w:r>
    </w:p>
    <w:p w14:paraId="7745592C" w14:textId="77777777" w:rsidR="00FB72B0" w:rsidRDefault="00000000">
      <w:pPr>
        <w:pStyle w:val="ListBullet"/>
      </w:pPr>
      <w:r>
        <w:t>User clicks 'Saved Food Items' button.</w:t>
      </w:r>
    </w:p>
    <w:p w14:paraId="3A7AF2A8" w14:textId="77777777" w:rsidR="00FB72B0" w:rsidRDefault="00000000">
      <w:pPr>
        <w:pStyle w:val="ListBullet"/>
      </w:pPr>
      <w:r>
        <w:t>Page displays list of saved items.</w:t>
      </w:r>
    </w:p>
    <w:p w14:paraId="19BBF2AC" w14:textId="77777777" w:rsidR="00FB72B0" w:rsidRDefault="00000000">
      <w:pPr>
        <w:pStyle w:val="ListBullet"/>
      </w:pPr>
      <w:r>
        <w:t>User clicks an item to quickly add it to the daily log.</w:t>
      </w:r>
    </w:p>
    <w:p w14:paraId="3478ADBD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A596994" w14:textId="45BE66C0" w:rsidR="00FB72B0" w:rsidRDefault="00000000">
      <w:pPr>
        <w:pStyle w:val="Heading2"/>
      </w:pPr>
      <w:r>
        <w:lastRenderedPageBreak/>
        <w:t>Manual Blood Sugar Entry Page</w:t>
      </w:r>
    </w:p>
    <w:p w14:paraId="33343C57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595BF189" w14:textId="615332AC" w:rsidR="00A663AC" w:rsidRPr="00A663AC" w:rsidRDefault="00A663AC">
      <w:pPr>
        <w:rPr>
          <w:rFonts w:eastAsia="SimSun" w:hint="eastAsia"/>
          <w:lang w:eastAsia="zh-CN"/>
        </w:rPr>
      </w:pPr>
      <w:r w:rsidRPr="00A663AC">
        <w:rPr>
          <w:rFonts w:eastAsia="SimSun"/>
          <w:lang w:eastAsia="zh-CN"/>
        </w:rPr>
        <w:drawing>
          <wp:inline distT="0" distB="0" distL="0" distR="0" wp14:anchorId="4FCBC9E0" wp14:editId="464C8D35">
            <wp:extent cx="5486400" cy="5712460"/>
            <wp:effectExtent l="0" t="0" r="0" b="2540"/>
            <wp:docPr id="5855458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581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CD2" w14:textId="77777777" w:rsidR="00FB72B0" w:rsidRDefault="00000000">
      <w:r>
        <w:t>Function Description: Users can manually enter their blood sugar level along with the time and date of the reading, allowing them to track it over time.</w:t>
      </w:r>
    </w:p>
    <w:p w14:paraId="5321DE9D" w14:textId="77777777" w:rsidR="00FB72B0" w:rsidRDefault="00000000">
      <w:pPr>
        <w:pStyle w:val="Heading3"/>
      </w:pPr>
      <w:r>
        <w:t>User Flow Steps:</w:t>
      </w:r>
    </w:p>
    <w:p w14:paraId="5565FD48" w14:textId="77777777" w:rsidR="00FB72B0" w:rsidRDefault="00000000">
      <w:pPr>
        <w:pStyle w:val="ListBullet"/>
      </w:pPr>
      <w:r>
        <w:t>User clicks 'Log Blood Sugar' button.</w:t>
      </w:r>
    </w:p>
    <w:p w14:paraId="44B2A19A" w14:textId="77777777" w:rsidR="00FB72B0" w:rsidRDefault="00000000">
      <w:pPr>
        <w:pStyle w:val="ListBullet"/>
      </w:pPr>
      <w:r>
        <w:t>Enters blood sugar value, date, and time.</w:t>
      </w:r>
    </w:p>
    <w:p w14:paraId="13EE60BF" w14:textId="77777777" w:rsidR="00FB72B0" w:rsidRDefault="00000000">
      <w:pPr>
        <w:pStyle w:val="ListBullet"/>
      </w:pPr>
      <w:r>
        <w:t>Clicks 'Save'.</w:t>
      </w:r>
    </w:p>
    <w:p w14:paraId="3B024406" w14:textId="77777777" w:rsidR="00FB72B0" w:rsidRDefault="00000000">
      <w:pPr>
        <w:pStyle w:val="ListBullet"/>
      </w:pPr>
      <w:r>
        <w:t>System saves data and updates trend charts.</w:t>
      </w:r>
    </w:p>
    <w:p w14:paraId="73F32736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0F85C57" w14:textId="14AE0B46" w:rsidR="00FB72B0" w:rsidRDefault="00000000">
      <w:pPr>
        <w:pStyle w:val="Heading2"/>
      </w:pPr>
      <w:r>
        <w:lastRenderedPageBreak/>
        <w:t>Bluetooth Glucose Meter Integration Page</w:t>
      </w:r>
    </w:p>
    <w:p w14:paraId="32FB5E5B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6EDA5692" w14:textId="3EDC6941" w:rsidR="00A663AC" w:rsidRPr="00A663AC" w:rsidRDefault="00A663AC">
      <w:pPr>
        <w:rPr>
          <w:rFonts w:eastAsia="SimSun" w:hint="eastAsia"/>
          <w:lang w:eastAsia="zh-CN"/>
        </w:rPr>
      </w:pPr>
      <w:r w:rsidRPr="00A663AC">
        <w:rPr>
          <w:rFonts w:eastAsia="SimSun"/>
          <w:lang w:eastAsia="zh-CN"/>
        </w:rPr>
        <w:drawing>
          <wp:inline distT="0" distB="0" distL="0" distR="0" wp14:anchorId="28BEB4F6" wp14:editId="63BAA020">
            <wp:extent cx="5486400" cy="5713095"/>
            <wp:effectExtent l="0" t="0" r="0" b="1905"/>
            <wp:docPr id="65094914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9144" name="Picture 1" descr="A screenshot of a cell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A059" w14:textId="77777777" w:rsidR="00FB72B0" w:rsidRDefault="00000000">
      <w:r>
        <w:t>Function Description: The app automatically reads blood sugar data from a Bluetooth-enabled glucose meter, reducing the need for manual entry.</w:t>
      </w:r>
    </w:p>
    <w:p w14:paraId="1F9767A0" w14:textId="77777777" w:rsidR="00FB72B0" w:rsidRDefault="00000000">
      <w:pPr>
        <w:pStyle w:val="Heading3"/>
      </w:pPr>
      <w:r>
        <w:t>User Flow Steps:</w:t>
      </w:r>
    </w:p>
    <w:p w14:paraId="0E6F312E" w14:textId="77777777" w:rsidR="00FB72B0" w:rsidRDefault="00000000">
      <w:pPr>
        <w:pStyle w:val="ListBullet"/>
      </w:pPr>
      <w:r>
        <w:t>User turns on Bluetooth and connects to glucose meter.</w:t>
      </w:r>
    </w:p>
    <w:p w14:paraId="5ABE7332" w14:textId="77777777" w:rsidR="00FB72B0" w:rsidRDefault="00000000">
      <w:pPr>
        <w:pStyle w:val="ListBullet"/>
      </w:pPr>
      <w:r>
        <w:t>Clicks 'Sync Blood Sugar Data'.</w:t>
      </w:r>
    </w:p>
    <w:p w14:paraId="57563BED" w14:textId="77777777" w:rsidR="00FB72B0" w:rsidRDefault="00000000">
      <w:pPr>
        <w:pStyle w:val="ListBullet"/>
      </w:pPr>
      <w:r>
        <w:t>System automatically reads and displays the latest blood sugar value.</w:t>
      </w:r>
    </w:p>
    <w:p w14:paraId="2245C91E" w14:textId="77777777" w:rsidR="00FB72B0" w:rsidRDefault="00000000">
      <w:pPr>
        <w:pStyle w:val="ListBullet"/>
      </w:pPr>
      <w:r>
        <w:t>Data is saved to user log.</w:t>
      </w:r>
    </w:p>
    <w:p w14:paraId="385376DD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A414B74" w14:textId="523437F4" w:rsidR="00FB72B0" w:rsidRDefault="00000000">
      <w:pPr>
        <w:pStyle w:val="Heading2"/>
      </w:pPr>
      <w:r>
        <w:lastRenderedPageBreak/>
        <w:t>OCR Blood Glucose Meter Capture Page</w:t>
      </w:r>
    </w:p>
    <w:p w14:paraId="65F88CE3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090E4578" w14:textId="429CE944" w:rsidR="00A663AC" w:rsidRPr="00A663AC" w:rsidRDefault="00A663AC">
      <w:pPr>
        <w:rPr>
          <w:rFonts w:eastAsia="SimSun" w:hint="eastAsia"/>
          <w:lang w:eastAsia="zh-CN"/>
        </w:rPr>
      </w:pPr>
      <w:r w:rsidRPr="00A663AC">
        <w:rPr>
          <w:rFonts w:eastAsia="SimSun"/>
          <w:lang w:eastAsia="zh-CN"/>
        </w:rPr>
        <w:drawing>
          <wp:inline distT="0" distB="0" distL="0" distR="0" wp14:anchorId="18ADB5EA" wp14:editId="03BEE505">
            <wp:extent cx="5434813" cy="5686425"/>
            <wp:effectExtent l="0" t="0" r="0" b="0"/>
            <wp:docPr id="104710818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08185" name="Picture 1" descr="A screenshot of a cell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243" cy="56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1F3" w14:textId="77777777" w:rsidR="00FB72B0" w:rsidRDefault="00000000">
      <w:r>
        <w:t>Function Description: Users take a photo of their blood glucose meter screen, and the app uses OCR to automatically read the number.</w:t>
      </w:r>
    </w:p>
    <w:p w14:paraId="74BA46D0" w14:textId="77777777" w:rsidR="00FB72B0" w:rsidRDefault="00000000">
      <w:pPr>
        <w:pStyle w:val="Heading3"/>
      </w:pPr>
      <w:r>
        <w:t>User Flow Steps:</w:t>
      </w:r>
    </w:p>
    <w:p w14:paraId="293B9AF7" w14:textId="77777777" w:rsidR="00FB72B0" w:rsidRDefault="00000000">
      <w:pPr>
        <w:pStyle w:val="ListBullet"/>
      </w:pPr>
      <w:r>
        <w:t>User clicks 'Photo Capture Blood Sugar' button.</w:t>
      </w:r>
    </w:p>
    <w:p w14:paraId="6EB4C3E1" w14:textId="77777777" w:rsidR="00FB72B0" w:rsidRDefault="00000000">
      <w:pPr>
        <w:pStyle w:val="ListBullet"/>
      </w:pPr>
      <w:r>
        <w:t>Takes a photo of the glucose meter screen.</w:t>
      </w:r>
    </w:p>
    <w:p w14:paraId="27CB79E3" w14:textId="77777777" w:rsidR="00FB72B0" w:rsidRDefault="00000000">
      <w:pPr>
        <w:pStyle w:val="ListBullet"/>
      </w:pPr>
      <w:r>
        <w:t>System reads the value using OCR and displays it.</w:t>
      </w:r>
    </w:p>
    <w:p w14:paraId="440FC9B7" w14:textId="77777777" w:rsidR="00FB72B0" w:rsidRDefault="00000000">
      <w:pPr>
        <w:pStyle w:val="ListBullet"/>
      </w:pPr>
      <w:r>
        <w:t>User confirms and saves.</w:t>
      </w:r>
    </w:p>
    <w:p w14:paraId="2ED00015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CBA3990" w14:textId="7503D359" w:rsidR="00FB72B0" w:rsidRDefault="00000000">
      <w:pPr>
        <w:pStyle w:val="Heading2"/>
      </w:pPr>
      <w:r>
        <w:lastRenderedPageBreak/>
        <w:t>Data Visualization Page</w:t>
      </w:r>
    </w:p>
    <w:p w14:paraId="7F3F191C" w14:textId="63ABF1FE" w:rsidR="00FB72B0" w:rsidRDefault="00000000">
      <w:pPr>
        <w:rPr>
          <w:rFonts w:eastAsia="SimSun"/>
          <w:lang w:eastAsia="zh-CN"/>
        </w:rPr>
      </w:pPr>
      <w:r>
        <w:t>Platform: Web</w:t>
      </w:r>
      <w:r w:rsidR="00F35A65">
        <w:rPr>
          <w:rFonts w:eastAsia="SimSun" w:hint="eastAsia"/>
          <w:lang w:eastAsia="zh-CN"/>
        </w:rPr>
        <w:t>/</w:t>
      </w:r>
      <w:r w:rsidR="00F35A65" w:rsidRPr="00F35A65">
        <w:t xml:space="preserve"> </w:t>
      </w:r>
      <w:r w:rsidR="00F35A65">
        <w:t>Mobile</w:t>
      </w:r>
    </w:p>
    <w:p w14:paraId="05DED229" w14:textId="25C4635D" w:rsidR="00F35A65" w:rsidRPr="00F35A65" w:rsidRDefault="00F35A65">
      <w:pPr>
        <w:rPr>
          <w:rFonts w:eastAsia="SimSun" w:hint="eastAsia"/>
          <w:lang w:eastAsia="zh-CN"/>
        </w:rPr>
      </w:pPr>
      <w:r w:rsidRPr="00F35A65">
        <w:rPr>
          <w:rFonts w:eastAsia="SimSun"/>
          <w:lang w:eastAsia="zh-CN"/>
        </w:rPr>
        <w:drawing>
          <wp:inline distT="0" distB="0" distL="0" distR="0" wp14:anchorId="7A24A51F" wp14:editId="203F4693">
            <wp:extent cx="5486400" cy="5262245"/>
            <wp:effectExtent l="0" t="0" r="0" b="0"/>
            <wp:docPr id="1108587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77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FA2" w14:textId="1E42F28A" w:rsidR="00F35A65" w:rsidRPr="00F35A65" w:rsidRDefault="00F35A65">
      <w:pPr>
        <w:rPr>
          <w:rFonts w:eastAsia="SimSun" w:hint="eastAsia"/>
          <w:lang w:eastAsia="zh-CN"/>
        </w:rPr>
      </w:pPr>
      <w:r w:rsidRPr="00F35A65">
        <w:rPr>
          <w:rFonts w:eastAsia="SimSun"/>
          <w:lang w:eastAsia="zh-CN"/>
        </w:rPr>
        <w:lastRenderedPageBreak/>
        <w:drawing>
          <wp:inline distT="0" distB="0" distL="0" distR="0" wp14:anchorId="095F5787" wp14:editId="7889DD53">
            <wp:extent cx="5486400" cy="5699125"/>
            <wp:effectExtent l="0" t="0" r="0" b="0"/>
            <wp:docPr id="152536318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63181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322C" w14:textId="77777777" w:rsidR="00FB72B0" w:rsidRDefault="00000000">
      <w:r>
        <w:t>Function Description: Users can view graphs of historical data for calorie intake and blood sugar readings, allowing them to see trends over days, weeks, or months.</w:t>
      </w:r>
    </w:p>
    <w:p w14:paraId="1F988426" w14:textId="77777777" w:rsidR="00FB72B0" w:rsidRDefault="00000000">
      <w:pPr>
        <w:pStyle w:val="Heading3"/>
      </w:pPr>
      <w:r>
        <w:t>User Flow Steps:</w:t>
      </w:r>
    </w:p>
    <w:p w14:paraId="39126831" w14:textId="77777777" w:rsidR="00FB72B0" w:rsidRDefault="00000000">
      <w:pPr>
        <w:pStyle w:val="ListBullet"/>
      </w:pPr>
      <w:r>
        <w:t>User clicks 'Data Charts' button.</w:t>
      </w:r>
    </w:p>
    <w:p w14:paraId="1233F718" w14:textId="77777777" w:rsidR="00FB72B0" w:rsidRDefault="00000000">
      <w:pPr>
        <w:pStyle w:val="ListBullet"/>
      </w:pPr>
      <w:r>
        <w:t>Selects type of data (calories / blood sugar) and time range (day / week / month).</w:t>
      </w:r>
    </w:p>
    <w:p w14:paraId="6E9B1EA5" w14:textId="77777777" w:rsidR="00FB72B0" w:rsidRDefault="00000000">
      <w:pPr>
        <w:pStyle w:val="ListBullet"/>
      </w:pPr>
      <w:r>
        <w:t>System generates and displays the chart.</w:t>
      </w:r>
    </w:p>
    <w:p w14:paraId="4FF3925B" w14:textId="77777777" w:rsidR="00FB72B0" w:rsidRDefault="00000000">
      <w:pPr>
        <w:pStyle w:val="ListBullet"/>
      </w:pPr>
      <w:r>
        <w:t>User can scroll or zoom to view detailed data.</w:t>
      </w:r>
    </w:p>
    <w:p w14:paraId="20E4B298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E4294FC" w14:textId="7C9FFE1E" w:rsidR="00FB72B0" w:rsidRDefault="00000000">
      <w:pPr>
        <w:pStyle w:val="Heading2"/>
      </w:pPr>
      <w:r>
        <w:lastRenderedPageBreak/>
        <w:t>Reminders and Notifications Page</w:t>
      </w:r>
    </w:p>
    <w:p w14:paraId="6B5A5EE9" w14:textId="77777777" w:rsidR="00FB72B0" w:rsidRDefault="00000000">
      <w:pPr>
        <w:rPr>
          <w:rFonts w:eastAsia="SimSun"/>
          <w:lang w:eastAsia="zh-CN"/>
        </w:rPr>
      </w:pPr>
      <w:r>
        <w:t>Platform: Mobile</w:t>
      </w:r>
    </w:p>
    <w:p w14:paraId="6DAE416D" w14:textId="70E05FD6" w:rsidR="00F35A65" w:rsidRPr="00F35A65" w:rsidRDefault="00F35A65">
      <w:pPr>
        <w:rPr>
          <w:rFonts w:eastAsia="SimSun" w:hint="eastAsia"/>
          <w:lang w:eastAsia="zh-CN"/>
        </w:rPr>
      </w:pPr>
      <w:r w:rsidRPr="00F35A65">
        <w:rPr>
          <w:rFonts w:eastAsia="SimSun"/>
          <w:lang w:eastAsia="zh-CN"/>
        </w:rPr>
        <w:drawing>
          <wp:inline distT="0" distB="0" distL="0" distR="0" wp14:anchorId="6AC986A2" wp14:editId="4E66ADBF">
            <wp:extent cx="5486400" cy="5652135"/>
            <wp:effectExtent l="0" t="0" r="0" b="5715"/>
            <wp:docPr id="126322578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25785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8E9" w14:textId="77777777" w:rsidR="00FB72B0" w:rsidRDefault="00000000">
      <w:r>
        <w:t>Function Description: The app sends reminders to check blood sugar at specific times, such as after meals or before sleep, helping users maintain their logging streak.</w:t>
      </w:r>
    </w:p>
    <w:p w14:paraId="3A7A744A" w14:textId="77777777" w:rsidR="00FB72B0" w:rsidRDefault="00000000">
      <w:pPr>
        <w:pStyle w:val="Heading3"/>
      </w:pPr>
      <w:r>
        <w:t>User Flow Steps:</w:t>
      </w:r>
    </w:p>
    <w:p w14:paraId="06CC03B8" w14:textId="77777777" w:rsidR="00FB72B0" w:rsidRDefault="00000000">
      <w:pPr>
        <w:pStyle w:val="ListBullet"/>
      </w:pPr>
      <w:r>
        <w:t>User clicks 'Set Reminders' button.</w:t>
      </w:r>
    </w:p>
    <w:p w14:paraId="5BB74C3C" w14:textId="77777777" w:rsidR="00FB72B0" w:rsidRDefault="00000000">
      <w:pPr>
        <w:pStyle w:val="ListBullet"/>
      </w:pPr>
      <w:r>
        <w:t>Adds reminder times (e.g., 2 hours after meals, before sleep).</w:t>
      </w:r>
    </w:p>
    <w:p w14:paraId="21F481F3" w14:textId="77777777" w:rsidR="00FB72B0" w:rsidRDefault="00000000">
      <w:pPr>
        <w:pStyle w:val="ListBullet"/>
      </w:pPr>
      <w:r>
        <w:t>System sends notifications at set times.</w:t>
      </w:r>
    </w:p>
    <w:p w14:paraId="3C2A0D30" w14:textId="77777777" w:rsidR="00FB72B0" w:rsidRDefault="00000000">
      <w:pPr>
        <w:pStyle w:val="ListBullet"/>
      </w:pPr>
      <w:r>
        <w:t>User clicks notification to directly jump to logging page.</w:t>
      </w:r>
    </w:p>
    <w:p w14:paraId="396D554B" w14:textId="77777777" w:rsidR="00D7746D" w:rsidRDefault="00D774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448AFF9" w14:textId="00A44811" w:rsidR="00FB72B0" w:rsidRDefault="00000000">
      <w:pPr>
        <w:pStyle w:val="Heading2"/>
      </w:pPr>
      <w:r>
        <w:lastRenderedPageBreak/>
        <w:t>BMR Estimation and Prediction Page</w:t>
      </w:r>
    </w:p>
    <w:p w14:paraId="6393AC83" w14:textId="12923A5D" w:rsidR="00FB72B0" w:rsidRDefault="00000000">
      <w:pPr>
        <w:rPr>
          <w:rFonts w:eastAsia="SimSun"/>
          <w:lang w:eastAsia="zh-CN"/>
        </w:rPr>
      </w:pPr>
      <w:r>
        <w:t>Platform: Web</w:t>
      </w:r>
      <w:r w:rsidR="00F35A65">
        <w:t xml:space="preserve"> /</w:t>
      </w:r>
      <w:r w:rsidR="00F35A65">
        <w:rPr>
          <w:rFonts w:eastAsia="SimSun" w:hint="eastAsia"/>
          <w:lang w:eastAsia="zh-CN"/>
        </w:rPr>
        <w:t xml:space="preserve"> </w:t>
      </w:r>
      <w:r w:rsidR="00F35A65">
        <w:t>Mobile</w:t>
      </w:r>
    </w:p>
    <w:p w14:paraId="69AB5FE8" w14:textId="5275D599" w:rsidR="00F35A65" w:rsidRPr="00F35A65" w:rsidRDefault="00F35A65">
      <w:pPr>
        <w:rPr>
          <w:rFonts w:eastAsia="SimSun" w:hint="eastAsia"/>
          <w:lang w:eastAsia="zh-CN"/>
        </w:rPr>
      </w:pPr>
      <w:r w:rsidRPr="00F35A65">
        <w:rPr>
          <w:rFonts w:eastAsia="SimSun"/>
          <w:lang w:eastAsia="zh-CN"/>
        </w:rPr>
        <w:drawing>
          <wp:inline distT="0" distB="0" distL="0" distR="0" wp14:anchorId="0D902E0B" wp14:editId="2D357045">
            <wp:extent cx="5486400" cy="5598795"/>
            <wp:effectExtent l="0" t="0" r="0" b="1905"/>
            <wp:docPr id="9537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85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D43" w14:textId="518222FC" w:rsidR="00F35A65" w:rsidRPr="00F35A65" w:rsidRDefault="00F35A65">
      <w:pPr>
        <w:rPr>
          <w:rFonts w:eastAsia="SimSun" w:hint="eastAsia"/>
          <w:lang w:eastAsia="zh-CN"/>
        </w:rPr>
      </w:pPr>
      <w:r w:rsidRPr="00F35A65">
        <w:rPr>
          <w:rFonts w:eastAsia="SimSun"/>
          <w:lang w:eastAsia="zh-CN"/>
        </w:rPr>
        <w:lastRenderedPageBreak/>
        <w:drawing>
          <wp:inline distT="0" distB="0" distL="0" distR="0" wp14:anchorId="0884FECF" wp14:editId="0D44F035">
            <wp:extent cx="5486400" cy="5665470"/>
            <wp:effectExtent l="0" t="0" r="0" b="0"/>
            <wp:docPr id="185453947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39474" name="Picture 1" descr="A screenshot of a cell pho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B40" w14:textId="77777777" w:rsidR="00FB72B0" w:rsidRDefault="00000000">
      <w:r>
        <w:t>Function Description: The app estimates the user's basal metabolic rate (BMR) based on historical data and provides dietary suggestions.</w:t>
      </w:r>
    </w:p>
    <w:p w14:paraId="51ACA209" w14:textId="77777777" w:rsidR="00FB72B0" w:rsidRDefault="00000000">
      <w:pPr>
        <w:pStyle w:val="Heading3"/>
      </w:pPr>
      <w:r>
        <w:t>User Flow Steps:</w:t>
      </w:r>
    </w:p>
    <w:p w14:paraId="66D120AA" w14:textId="77777777" w:rsidR="00FB72B0" w:rsidRDefault="00000000">
      <w:pPr>
        <w:pStyle w:val="ListBullet"/>
      </w:pPr>
      <w:r>
        <w:t>User clicks 'Health Analysis' button.</w:t>
      </w:r>
    </w:p>
    <w:p w14:paraId="7FDEFB16" w14:textId="77777777" w:rsidR="00FB72B0" w:rsidRDefault="00000000">
      <w:pPr>
        <w:pStyle w:val="ListBullet"/>
      </w:pPr>
      <w:r>
        <w:t>System displays estimated BMR value.</w:t>
      </w:r>
    </w:p>
    <w:p w14:paraId="28537953" w14:textId="77777777" w:rsidR="00FB72B0" w:rsidRDefault="00000000">
      <w:pPr>
        <w:pStyle w:val="ListBullet"/>
      </w:pPr>
      <w:r>
        <w:t>Provides suggested daily calorie intake range.</w:t>
      </w:r>
    </w:p>
    <w:p w14:paraId="25622239" w14:textId="77777777" w:rsidR="00FB72B0" w:rsidRDefault="00000000">
      <w:pPr>
        <w:pStyle w:val="ListBullet"/>
      </w:pPr>
      <w:r>
        <w:t>User can adjust diet plan based on suggestions.</w:t>
      </w:r>
    </w:p>
    <w:sectPr w:rsidR="00FB7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722220">
    <w:abstractNumId w:val="8"/>
  </w:num>
  <w:num w:numId="2" w16cid:durableId="1177842469">
    <w:abstractNumId w:val="6"/>
  </w:num>
  <w:num w:numId="3" w16cid:durableId="2105686424">
    <w:abstractNumId w:val="5"/>
  </w:num>
  <w:num w:numId="4" w16cid:durableId="1932084119">
    <w:abstractNumId w:val="4"/>
  </w:num>
  <w:num w:numId="5" w16cid:durableId="1288242215">
    <w:abstractNumId w:val="7"/>
  </w:num>
  <w:num w:numId="6" w16cid:durableId="1287464299">
    <w:abstractNumId w:val="3"/>
  </w:num>
  <w:num w:numId="7" w16cid:durableId="362366069">
    <w:abstractNumId w:val="2"/>
  </w:num>
  <w:num w:numId="8" w16cid:durableId="1983609802">
    <w:abstractNumId w:val="1"/>
  </w:num>
  <w:num w:numId="9" w16cid:durableId="15163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ECD"/>
    <w:rsid w:val="00326F90"/>
    <w:rsid w:val="003B0110"/>
    <w:rsid w:val="00721F30"/>
    <w:rsid w:val="00881403"/>
    <w:rsid w:val="00A663AC"/>
    <w:rsid w:val="00AA1D8D"/>
    <w:rsid w:val="00B47730"/>
    <w:rsid w:val="00C3421E"/>
    <w:rsid w:val="00CB0664"/>
    <w:rsid w:val="00D7746D"/>
    <w:rsid w:val="00F35A65"/>
    <w:rsid w:val="00FB7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EE05E"/>
  <w14:defaultImageDpi w14:val="300"/>
  <w15:docId w15:val="{16DF4B28-8FC8-4137-9487-0955F4C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Tey, Jin Wan</cp:lastModifiedBy>
  <cp:revision>5</cp:revision>
  <dcterms:created xsi:type="dcterms:W3CDTF">2013-12-23T23:15:00Z</dcterms:created>
  <dcterms:modified xsi:type="dcterms:W3CDTF">2025-05-04T23:31:00Z</dcterms:modified>
  <cp:category/>
</cp:coreProperties>
</file>